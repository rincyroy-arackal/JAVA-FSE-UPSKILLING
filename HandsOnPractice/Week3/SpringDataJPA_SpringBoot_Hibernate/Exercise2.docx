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71F1B" w14:textId="77777777" w:rsidR="00930262" w:rsidRDefault="00000000">
      <w:pPr>
        <w:pStyle w:val="Heading1"/>
      </w:pPr>
      <w:r>
        <w:t>Hands-on 2: Hibernate XML Config Implementation Walkthrough</w:t>
      </w:r>
    </w:p>
    <w:p w14:paraId="0E2491FA" w14:textId="77777777" w:rsidR="00930262" w:rsidRDefault="00000000">
      <w:pPr>
        <w:pStyle w:val="Heading2"/>
      </w:pPr>
      <w:r>
        <w:t>1. Object to Relational Database Mapping in Hibernate XML</w:t>
      </w:r>
    </w:p>
    <w:p w14:paraId="2C00EA8E" w14:textId="77777777" w:rsidR="00930262" w:rsidRDefault="00000000">
      <w:r>
        <w:t xml:space="preserve">Hibernate uses XML configuration files to define how Java objects are mapped to database tables. </w:t>
      </w:r>
      <w:r>
        <w:br/>
        <w:t>The mapping is done using a `.hbm.xml` file which specifies class-to-table and field-to-column mappings.</w:t>
      </w:r>
    </w:p>
    <w:p w14:paraId="3A330F0C" w14:textId="77777777" w:rsidR="00930262" w:rsidRDefault="00000000">
      <w:r>
        <w:t>Example: Employee.hbm.xml</w:t>
      </w:r>
    </w:p>
    <w:p w14:paraId="53D50172" w14:textId="77777777" w:rsidR="00930262" w:rsidRDefault="00000000">
      <w:r>
        <w:br/>
        <w:t>&lt;hibernate-mapping&gt;</w:t>
      </w:r>
      <w:r>
        <w:br/>
        <w:t xml:space="preserve">    &lt;class name="Employee" table="EMPLOYEE"&gt;</w:t>
      </w:r>
      <w:r>
        <w:br/>
        <w:t xml:space="preserve">        &lt;id name="id" type="int" column="ID"&gt;</w:t>
      </w:r>
      <w:r>
        <w:br/>
        <w:t xml:space="preserve">            &lt;generator class="native"/&gt;</w:t>
      </w:r>
      <w:r>
        <w:br/>
        <w:t xml:space="preserve">        &lt;/id&gt;</w:t>
      </w:r>
      <w:r>
        <w:br/>
        <w:t xml:space="preserve">        &lt;property name="firstName" column="FIRST_NAME" type="string"/&gt;</w:t>
      </w:r>
      <w:r>
        <w:br/>
        <w:t xml:space="preserve">        &lt;property name="lastName" column="LAST_NAME" type="string"/&gt;</w:t>
      </w:r>
      <w:r>
        <w:br/>
        <w:t xml:space="preserve">        &lt;property name="salary" column="SALARY" type="float"/&gt;</w:t>
      </w:r>
      <w:r>
        <w:br/>
        <w:t xml:space="preserve">    &lt;/class&gt;</w:t>
      </w:r>
      <w:r>
        <w:br/>
        <w:t>&lt;/hibernate-mapping&gt;</w:t>
      </w:r>
      <w:r>
        <w:br/>
      </w:r>
    </w:p>
    <w:p w14:paraId="2DA55432" w14:textId="77777777" w:rsidR="00930262" w:rsidRDefault="00000000">
      <w:pPr>
        <w:pStyle w:val="Heading2"/>
      </w:pPr>
      <w:r>
        <w:t>2. End-to-End Hibernate Operations</w:t>
      </w:r>
    </w:p>
    <w:p w14:paraId="3A9BDD94" w14:textId="77777777" w:rsidR="00930262" w:rsidRDefault="00000000">
      <w:pPr>
        <w:pStyle w:val="Heading3"/>
      </w:pPr>
      <w:r>
        <w:t>2.1 SessionFactory</w:t>
      </w:r>
    </w:p>
    <w:p w14:paraId="08904153" w14:textId="77777777" w:rsidR="00930262" w:rsidRDefault="00000000">
      <w:r>
        <w:t>It is a factory for Session objects and is created once per application. It is responsible for reading configuration and providing sessions.</w:t>
      </w:r>
    </w:p>
    <w:p w14:paraId="2126B65D" w14:textId="77777777" w:rsidR="00930262" w:rsidRDefault="00000000">
      <w:pPr>
        <w:pStyle w:val="Heading3"/>
      </w:pPr>
      <w:r>
        <w:t>2.2 Session</w:t>
      </w:r>
    </w:p>
    <w:p w14:paraId="652EE3E0" w14:textId="77777777" w:rsidR="00930262" w:rsidRDefault="00000000">
      <w:r>
        <w:t>A lightweight, single-threaded object used to interact with the database. It provides methods to create, retrieve, update, and delete operations.</w:t>
      </w:r>
    </w:p>
    <w:p w14:paraId="52E8FD43" w14:textId="77777777" w:rsidR="00930262" w:rsidRDefault="00000000">
      <w:pPr>
        <w:pStyle w:val="Heading3"/>
      </w:pPr>
      <w:r>
        <w:t>2.3 Transaction</w:t>
      </w:r>
    </w:p>
    <w:p w14:paraId="4F48DAF7" w14:textId="77777777" w:rsidR="00930262" w:rsidRDefault="00000000">
      <w:r>
        <w:t>Used to wrap a series of operations into a single unit of work. It ensures that either all changes are committed or none are.</w:t>
      </w:r>
    </w:p>
    <w:p w14:paraId="39051796" w14:textId="77777777" w:rsidR="00930262" w:rsidRDefault="00000000">
      <w:pPr>
        <w:pStyle w:val="Heading3"/>
      </w:pPr>
      <w:r>
        <w:t>2.4 beginTransaction()</w:t>
      </w:r>
    </w:p>
    <w:p w14:paraId="1366B7E0" w14:textId="77777777" w:rsidR="00930262" w:rsidRDefault="00000000">
      <w:r>
        <w:t>Starts a new database transaction.</w:t>
      </w:r>
    </w:p>
    <w:p w14:paraId="66A8D2CE" w14:textId="77777777" w:rsidR="00930262" w:rsidRDefault="00000000">
      <w:pPr>
        <w:pStyle w:val="Heading3"/>
      </w:pPr>
      <w:r>
        <w:t>2.5 commit()</w:t>
      </w:r>
    </w:p>
    <w:p w14:paraId="75AC1F25" w14:textId="77777777" w:rsidR="00930262" w:rsidRDefault="00000000">
      <w:r>
        <w:t>Commits the current transaction, making all changes permanent in the database.</w:t>
      </w:r>
    </w:p>
    <w:p w14:paraId="6733C760" w14:textId="77777777" w:rsidR="00930262" w:rsidRDefault="00000000">
      <w:pPr>
        <w:pStyle w:val="Heading3"/>
      </w:pPr>
      <w:r>
        <w:lastRenderedPageBreak/>
        <w:t>2.6 rollback()</w:t>
      </w:r>
    </w:p>
    <w:p w14:paraId="48748E4F" w14:textId="77777777" w:rsidR="00930262" w:rsidRDefault="00000000">
      <w:r>
        <w:t>Reverts changes made during the current transaction if an error occurs.</w:t>
      </w:r>
    </w:p>
    <w:p w14:paraId="3A843DC6" w14:textId="77777777" w:rsidR="00930262" w:rsidRDefault="00000000">
      <w:pPr>
        <w:pStyle w:val="Heading3"/>
      </w:pPr>
      <w:r>
        <w:t>2.7 session.save()</w:t>
      </w:r>
    </w:p>
    <w:p w14:paraId="7E429CEF" w14:textId="77777777" w:rsidR="00930262" w:rsidRDefault="00000000">
      <w:r>
        <w:t>Saves a transient object to the database and returns the generated identifier.</w:t>
      </w:r>
    </w:p>
    <w:p w14:paraId="5C8B6C04" w14:textId="77777777" w:rsidR="00930262" w:rsidRDefault="00000000">
      <w:pPr>
        <w:pStyle w:val="Heading3"/>
      </w:pPr>
      <w:r>
        <w:t>2.8 session.createQuery().list()</w:t>
      </w:r>
    </w:p>
    <w:p w14:paraId="6BBBC492" w14:textId="77777777" w:rsidR="00930262" w:rsidRDefault="00000000">
      <w:r>
        <w:t>Executes a HQL query and returns a list of results.</w:t>
      </w:r>
    </w:p>
    <w:p w14:paraId="1D70FD31" w14:textId="77777777" w:rsidR="00930262" w:rsidRDefault="00000000">
      <w:pPr>
        <w:pStyle w:val="Heading3"/>
      </w:pPr>
      <w:r>
        <w:t>2.9 session.get()</w:t>
      </w:r>
    </w:p>
    <w:p w14:paraId="12AE06DD" w14:textId="77777777" w:rsidR="00930262" w:rsidRDefault="00000000">
      <w:r>
        <w:t>Fetches a persistent object based on its primary key. Returns null if not found.</w:t>
      </w:r>
    </w:p>
    <w:p w14:paraId="3949F965" w14:textId="77777777" w:rsidR="00930262" w:rsidRDefault="00000000">
      <w:pPr>
        <w:pStyle w:val="Heading3"/>
      </w:pPr>
      <w:r>
        <w:t>2.10 session.delete()</w:t>
      </w:r>
    </w:p>
    <w:p w14:paraId="65F15881" w14:textId="77777777" w:rsidR="00930262" w:rsidRDefault="00000000">
      <w:r>
        <w:t>Removes a persistent object from the database.</w:t>
      </w:r>
    </w:p>
    <w:sectPr w:rsidR="009302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3105976">
    <w:abstractNumId w:val="8"/>
  </w:num>
  <w:num w:numId="2" w16cid:durableId="493376383">
    <w:abstractNumId w:val="6"/>
  </w:num>
  <w:num w:numId="3" w16cid:durableId="374502878">
    <w:abstractNumId w:val="5"/>
  </w:num>
  <w:num w:numId="4" w16cid:durableId="955064237">
    <w:abstractNumId w:val="4"/>
  </w:num>
  <w:num w:numId="5" w16cid:durableId="1463308028">
    <w:abstractNumId w:val="7"/>
  </w:num>
  <w:num w:numId="6" w16cid:durableId="719598855">
    <w:abstractNumId w:val="3"/>
  </w:num>
  <w:num w:numId="7" w16cid:durableId="1191845253">
    <w:abstractNumId w:val="2"/>
  </w:num>
  <w:num w:numId="8" w16cid:durableId="1758596853">
    <w:abstractNumId w:val="1"/>
  </w:num>
  <w:num w:numId="9" w16cid:durableId="176791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493F"/>
    <w:rsid w:val="0015074B"/>
    <w:rsid w:val="0029639D"/>
    <w:rsid w:val="00326F90"/>
    <w:rsid w:val="008B283E"/>
    <w:rsid w:val="009302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9995C"/>
  <w14:defaultImageDpi w14:val="300"/>
  <w15:docId w15:val="{4C2DE5CE-996D-4323-B4EE-8A57B211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Rincy Roy</cp:lastModifiedBy>
  <cp:revision>2</cp:revision>
  <dcterms:created xsi:type="dcterms:W3CDTF">2025-07-06T17:23:00Z</dcterms:created>
  <dcterms:modified xsi:type="dcterms:W3CDTF">2025-07-06T17:23:00Z</dcterms:modified>
  <cp:category/>
</cp:coreProperties>
</file>