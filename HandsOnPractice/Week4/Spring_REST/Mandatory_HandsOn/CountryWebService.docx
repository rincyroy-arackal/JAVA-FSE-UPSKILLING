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 – Country Web Service</w:t>
      </w:r>
    </w:p>
    <w:p>
      <w:pPr>
        <w:pStyle w:val="Heading1"/>
      </w:pPr>
      <w:r>
        <w:t>Objective:</w:t>
      </w:r>
    </w:p>
    <w:p>
      <w:r>
        <w:t>Create a Spring Boot REST controller that returns India’s country details from an XML bean configuration.</w:t>
      </w:r>
    </w:p>
    <w:p>
      <w:pPr>
        <w:pStyle w:val="Heading1"/>
      </w:pPr>
      <w:r>
        <w:t>1. Sample Request and Response</w:t>
      </w:r>
    </w:p>
    <w:p>
      <w:r>
        <w:t>URL: http://localhost:8083/country</w:t>
      </w:r>
    </w:p>
    <w:p>
      <w:r>
        <w:t>HTTP Method: GET</w:t>
      </w:r>
    </w:p>
    <w:p>
      <w:r>
        <w:t>Sample Response:</w:t>
      </w:r>
    </w:p>
    <w:p>
      <w:r>
        <w:t>{</w:t>
        <w:br/>
        <w:t xml:space="preserve">  "code": "IN",</w:t>
        <w:br/>
        <w:t xml:space="preserve">  "name": "India"</w:t>
        <w:br/>
        <w:t>}</w:t>
      </w:r>
    </w:p>
    <w:p>
      <w:pPr>
        <w:pStyle w:val="Heading1"/>
      </w:pPr>
      <w:r>
        <w:t>2. Controller Method</w:t>
      </w:r>
    </w:p>
    <w:p>
      <w:r>
        <w:t>File: CountryController.java</w:t>
      </w:r>
    </w:p>
    <w:p>
      <w:r>
        <w:t>Package: com.cognizant.spring_learn.controller</w:t>
      </w:r>
    </w:p>
    <w:p>
      <w:r>
        <w:t>Annotation: @RequestMapping("/country")</w:t>
      </w:r>
    </w:p>
    <w:p>
      <w:r>
        <w:t>Method Name: getCountryIndia()</w:t>
      </w:r>
    </w:p>
    <w:p>
      <w:r>
        <w:t>What happens in the controller method:</w:t>
      </w:r>
    </w:p>
    <w:p>
      <w:r>
        <w:t>- The method is triggered when a GET request is made to /country.</w:t>
        <w:br/>
        <w:t>- It uses Spring’s ApplicationContext to load the XML configuration file country.xml.</w:t>
        <w:br/>
        <w:t>- It retrieves a bean named 'in', which represents the Country object for India.</w:t>
        <w:br/>
        <w:t>- The object is returned as a response.</w:t>
      </w:r>
    </w:p>
    <w:p>
      <w:pPr>
        <w:pStyle w:val="Heading1"/>
      </w:pPr>
      <w:r>
        <w:t>3. Bean Definition in XML</w:t>
      </w:r>
    </w:p>
    <w:p>
      <w:r>
        <w:t>File: country.xml</w:t>
      </w:r>
    </w:p>
    <w:p>
      <w:r>
        <w:t>Location: src/main/resources</w:t>
      </w:r>
    </w:p>
    <w:p>
      <w:r>
        <w:t>&lt;bean id="in" class="com.cognizant.spring_learn.model.Country"&gt;</w:t>
        <w:br/>
        <w:t xml:space="preserve">    &lt;property name="code" value="IN"/&gt;</w:t>
        <w:br/>
        <w:t xml:space="preserve">    &lt;property name="name" value="India"/&gt;</w:t>
        <w:br/>
        <w:t>&lt;/bean&gt;</w:t>
      </w:r>
    </w:p>
    <w:p>
      <w:pPr>
        <w:pStyle w:val="Heading1"/>
      </w:pPr>
      <w:r>
        <w:t>4. How the Bean Is Converted to JSON</w:t>
      </w:r>
    </w:p>
    <w:p>
      <w:r>
        <w:t>- Spring Boot uses Jackson internally.</w:t>
        <w:br/>
        <w:t>- The @RestController annotation tells Spring that the returned object should be converted to JSON.</w:t>
        <w:br/>
        <w:t>- MappingJackson2HttpMessageConverter handles the object-to-JSON conversion automatically.</w:t>
        <w:br/>
        <w:t>- No need to write serialization logic.</w:t>
      </w:r>
    </w:p>
    <w:p>
      <w:pPr>
        <w:pStyle w:val="Heading1"/>
      </w:pPr>
      <w:r>
        <w:t>5. HTTP Header Details in Developer Tools (Browser)</w:t>
      </w:r>
    </w:p>
    <w:p>
      <w:r>
        <w:t>When the URL is accessed in a browser (F12 → Network → country → Headers):</w:t>
      </w:r>
    </w:p>
    <w:p>
      <w:r>
        <w:t>Request Headers:</w:t>
      </w:r>
    </w:p>
    <w:p>
      <w:r>
        <w:t>GET /country HTTP/1.1</w:t>
        <w:br/>
        <w:t>Host: localhost:8083</w:t>
        <w:br/>
        <w:t>Accept: application/json</w:t>
        <w:br/>
        <w:t>User-Agent: Mozilla/5.0 (Windows NT 10.0; Win64; x64)</w:t>
      </w:r>
    </w:p>
    <w:p>
      <w:r>
        <w:t>Response Headers:</w:t>
      </w:r>
    </w:p>
    <w:p>
      <w:r>
        <w:t>Content-Type: application/json</w:t>
        <w:br/>
        <w:t>Date: [current date]</w:t>
        <w:br/>
        <w:t>Content-Length: 34</w:t>
      </w:r>
    </w:p>
    <w:p>
      <w:pPr>
        <w:pStyle w:val="Heading1"/>
      </w:pPr>
      <w:r>
        <w:t>6. HTTP Header Details in Postman</w:t>
      </w:r>
    </w:p>
    <w:p>
      <w:r>
        <w:t>After sending a GET request to http://localhost:8083/country, click the Headers tab in Postman.</w:t>
      </w:r>
    </w:p>
    <w:p>
      <w:r>
        <w:t>Typical Headers:</w:t>
      </w:r>
    </w:p>
    <w:p>
      <w:r>
        <w:t>Content-Type: application/json</w:t>
        <w:br/>
        <w:t>Transfer-Encoding: chunked</w:t>
        <w:br/>
        <w:t>Date: [current date]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